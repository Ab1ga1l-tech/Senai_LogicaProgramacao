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206CD" w14:textId="6C969D4D" w:rsidR="006D77AA" w:rsidRDefault="00000000">
      <w:pPr>
        <w:pStyle w:val="Ttulo"/>
      </w:pPr>
      <w:proofErr w:type="spellStart"/>
      <w:r>
        <w:t>Prova</w:t>
      </w:r>
      <w:proofErr w:type="spellEnd"/>
      <w:r>
        <w:t xml:space="preserve"> </w:t>
      </w:r>
      <w:proofErr w:type="spellStart"/>
      <w:r>
        <w:t>Prática</w:t>
      </w:r>
      <w:proofErr w:type="spellEnd"/>
      <w:r>
        <w:t xml:space="preserve"> – </w:t>
      </w:r>
      <w:proofErr w:type="spellStart"/>
      <w:r>
        <w:t>Análise</w:t>
      </w:r>
      <w:proofErr w:type="spellEnd"/>
      <w:r>
        <w:t xml:space="preserve"> de Vendas com </w:t>
      </w:r>
      <w:proofErr w:type="spellStart"/>
      <w:r>
        <w:t>Verificação</w:t>
      </w:r>
      <w:proofErr w:type="spellEnd"/>
      <w:r>
        <w:t xml:space="preserve"> de </w:t>
      </w:r>
      <w:proofErr w:type="spellStart"/>
      <w:r>
        <w:t>Preço</w:t>
      </w:r>
      <w:proofErr w:type="spellEnd"/>
      <w:r>
        <w:t xml:space="preserve"> </w:t>
      </w:r>
    </w:p>
    <w:p w14:paraId="146BC509" w14:textId="77777777" w:rsidR="006D77AA" w:rsidRDefault="00000000">
      <w:pPr>
        <w:pStyle w:val="Ttulo1"/>
      </w:pPr>
      <w:r>
        <w:t xml:space="preserve">📘 </w:t>
      </w:r>
      <w:proofErr w:type="spellStart"/>
      <w:r>
        <w:t>Contexto</w:t>
      </w:r>
      <w:proofErr w:type="spellEnd"/>
      <w:r>
        <w:t>:</w:t>
      </w:r>
    </w:p>
    <w:p w14:paraId="0572A697" w14:textId="77777777" w:rsidR="006D77AA" w:rsidRDefault="00000000">
      <w:proofErr w:type="spellStart"/>
      <w:r>
        <w:t>Você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desenvolvendo</w:t>
      </w:r>
      <w:proofErr w:type="spellEnd"/>
      <w:r>
        <w:t xml:space="preserve"> um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análise</w:t>
      </w:r>
      <w:proofErr w:type="spellEnd"/>
      <w:r>
        <w:t xml:space="preserve"> de </w:t>
      </w:r>
      <w:proofErr w:type="spellStart"/>
      <w:r>
        <w:t>vendas</w:t>
      </w:r>
      <w:proofErr w:type="spellEnd"/>
      <w:r>
        <w:t xml:space="preserve"> para um </w:t>
      </w:r>
      <w:proofErr w:type="spellStart"/>
      <w:r>
        <w:t>pequeno</w:t>
      </w:r>
      <w:proofErr w:type="spellEnd"/>
      <w:r>
        <w:t xml:space="preserve"> mercado. O </w:t>
      </w:r>
      <w:proofErr w:type="spellStart"/>
      <w:r>
        <w:t>objetivo</w:t>
      </w:r>
      <w:proofErr w:type="spellEnd"/>
      <w:r>
        <w:t xml:space="preserve"> é </w:t>
      </w:r>
      <w:proofErr w:type="spellStart"/>
      <w:r>
        <w:t>verificar</w:t>
      </w:r>
      <w:proofErr w:type="spellEnd"/>
      <w:r>
        <w:t xml:space="preserve"> se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produtos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vendidos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valor </w:t>
      </w:r>
      <w:proofErr w:type="spellStart"/>
      <w:r>
        <w:t>correto</w:t>
      </w:r>
      <w:proofErr w:type="spellEnd"/>
      <w:r>
        <w:t xml:space="preserve"> e </w:t>
      </w:r>
      <w:proofErr w:type="spellStart"/>
      <w:r>
        <w:t>calcular</w:t>
      </w:r>
      <w:proofErr w:type="spellEnd"/>
      <w:r>
        <w:t xml:space="preserve"> </w:t>
      </w:r>
      <w:proofErr w:type="spellStart"/>
      <w:r>
        <w:t>totais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>.</w:t>
      </w:r>
    </w:p>
    <w:p w14:paraId="1A6DAACD" w14:textId="77777777" w:rsidR="006D77AA" w:rsidRDefault="00000000">
      <w:pPr>
        <w:pStyle w:val="Ttulo1"/>
      </w:pPr>
      <w:r>
        <w:t xml:space="preserve">📦 Dados </w:t>
      </w:r>
      <w:proofErr w:type="spellStart"/>
      <w:r>
        <w:t>fornecidos</w:t>
      </w:r>
      <w:proofErr w:type="spellEnd"/>
      <w:r>
        <w:t xml:space="preserve"> (</w:t>
      </w:r>
      <w:proofErr w:type="spellStart"/>
      <w:r>
        <w:t>não</w:t>
      </w:r>
      <w:proofErr w:type="spellEnd"/>
      <w:r>
        <w:t xml:space="preserve"> </w:t>
      </w:r>
      <w:proofErr w:type="spellStart"/>
      <w:r>
        <w:t>modificar</w:t>
      </w:r>
      <w:proofErr w:type="spellEnd"/>
      <w:r>
        <w:t>):</w:t>
      </w:r>
    </w:p>
    <w:p w14:paraId="7C3E39EF" w14:textId="77777777" w:rsidR="006D77AA" w:rsidRDefault="00000000">
      <w:r>
        <w:t xml:space="preserve">Lista de </w:t>
      </w:r>
      <w:proofErr w:type="spellStart"/>
      <w:r>
        <w:t>frutas</w:t>
      </w:r>
      <w:proofErr w:type="spellEnd"/>
      <w:r>
        <w:t>:</w:t>
      </w:r>
    </w:p>
    <w:p w14:paraId="7A418041" w14:textId="77777777" w:rsidR="006D77AA" w:rsidRDefault="00000000">
      <w:pPr>
        <w:pStyle w:val="CitaoIntensa"/>
      </w:pPr>
      <w:proofErr w:type="spellStart"/>
      <w:r>
        <w:t>frutas</w:t>
      </w:r>
      <w:proofErr w:type="spellEnd"/>
      <w:r>
        <w:t xml:space="preserve"> = ['banana', '</w:t>
      </w:r>
      <w:proofErr w:type="spellStart"/>
      <w:r>
        <w:t>maçã</w:t>
      </w:r>
      <w:proofErr w:type="spellEnd"/>
      <w:r>
        <w:t>', '</w:t>
      </w:r>
      <w:proofErr w:type="spellStart"/>
      <w:r>
        <w:t>melancia</w:t>
      </w:r>
      <w:proofErr w:type="spellEnd"/>
      <w:r>
        <w:t>', 'abacaxi']</w:t>
      </w:r>
    </w:p>
    <w:p w14:paraId="3DE23653" w14:textId="77777777" w:rsidR="006D77AA" w:rsidRDefault="00000000">
      <w:r>
        <w:t xml:space="preserve">Lista de </w:t>
      </w:r>
      <w:proofErr w:type="spellStart"/>
      <w:r>
        <w:t>cereais</w:t>
      </w:r>
      <w:proofErr w:type="spellEnd"/>
      <w:r>
        <w:t>:</w:t>
      </w:r>
    </w:p>
    <w:p w14:paraId="2A4AD99B" w14:textId="77777777" w:rsidR="006D77AA" w:rsidRDefault="00000000">
      <w:pPr>
        <w:pStyle w:val="CitaoIntensa"/>
      </w:pPr>
      <w:proofErr w:type="spellStart"/>
      <w:r>
        <w:t>cereais</w:t>
      </w:r>
      <w:proofErr w:type="spellEnd"/>
      <w:r>
        <w:t xml:space="preserve"> = ['</w:t>
      </w:r>
      <w:proofErr w:type="spellStart"/>
      <w:r>
        <w:t>aveia</w:t>
      </w:r>
      <w:proofErr w:type="spellEnd"/>
      <w:r>
        <w:t>', 'granola', '</w:t>
      </w:r>
      <w:proofErr w:type="spellStart"/>
      <w:r>
        <w:t>milho</w:t>
      </w:r>
      <w:proofErr w:type="spellEnd"/>
      <w:r>
        <w:t>', 'trigo', '</w:t>
      </w:r>
      <w:proofErr w:type="spellStart"/>
      <w:r>
        <w:t>linhaça</w:t>
      </w:r>
      <w:proofErr w:type="spellEnd"/>
      <w:r>
        <w:t>']</w:t>
      </w:r>
    </w:p>
    <w:p w14:paraId="148AE5C7" w14:textId="77777777" w:rsidR="006D77AA" w:rsidRDefault="00000000">
      <w:proofErr w:type="spellStart"/>
      <w:r>
        <w:t>Dicionário</w:t>
      </w:r>
      <w:proofErr w:type="spellEnd"/>
      <w:r>
        <w:t xml:space="preserve"> de </w:t>
      </w:r>
      <w:proofErr w:type="spellStart"/>
      <w:r>
        <w:t>preços</w:t>
      </w:r>
      <w:proofErr w:type="spellEnd"/>
      <w:r>
        <w:t xml:space="preserve"> reais </w:t>
      </w:r>
      <w:proofErr w:type="spellStart"/>
      <w:r>
        <w:t>por</w:t>
      </w:r>
      <w:proofErr w:type="spellEnd"/>
      <w:r>
        <w:t xml:space="preserve"> item:</w:t>
      </w:r>
    </w:p>
    <w:p w14:paraId="2F9DCE4C" w14:textId="77777777" w:rsidR="006D77AA" w:rsidRDefault="00000000">
      <w:pPr>
        <w:pStyle w:val="CitaoIntensa"/>
      </w:pPr>
      <w:proofErr w:type="spellStart"/>
      <w:r>
        <w:t>precos</w:t>
      </w:r>
      <w:proofErr w:type="spellEnd"/>
      <w:r>
        <w:t xml:space="preserve"> = {</w:t>
      </w:r>
      <w:r>
        <w:br/>
        <w:t xml:space="preserve">    "banana": 2.00, "</w:t>
      </w:r>
      <w:proofErr w:type="spellStart"/>
      <w:r>
        <w:t>maçã</w:t>
      </w:r>
      <w:proofErr w:type="spellEnd"/>
      <w:r>
        <w:t>": 2.50, "</w:t>
      </w:r>
      <w:proofErr w:type="spellStart"/>
      <w:r>
        <w:t>melancia</w:t>
      </w:r>
      <w:proofErr w:type="spellEnd"/>
      <w:r>
        <w:t>": 7.00, "abacaxi": 5.50,</w:t>
      </w:r>
      <w:r>
        <w:br/>
        <w:t xml:space="preserve">    "</w:t>
      </w:r>
      <w:proofErr w:type="spellStart"/>
      <w:r>
        <w:t>aveia</w:t>
      </w:r>
      <w:proofErr w:type="spellEnd"/>
      <w:r>
        <w:t>": 4.00, "granola": 5.50, "</w:t>
      </w:r>
      <w:proofErr w:type="spellStart"/>
      <w:r>
        <w:t>milho</w:t>
      </w:r>
      <w:proofErr w:type="spellEnd"/>
      <w:r>
        <w:t>": 3.80, "trigo": 4.50, "</w:t>
      </w:r>
      <w:proofErr w:type="spellStart"/>
      <w:r>
        <w:t>linhaça</w:t>
      </w:r>
      <w:proofErr w:type="spellEnd"/>
      <w:r>
        <w:t>": 6.00</w:t>
      </w:r>
      <w:r>
        <w:br/>
        <w:t>}</w:t>
      </w:r>
    </w:p>
    <w:p w14:paraId="54000CA1" w14:textId="77777777" w:rsidR="006D77AA" w:rsidRDefault="00000000">
      <w:r>
        <w:t xml:space="preserve">Lista de </w:t>
      </w:r>
      <w:proofErr w:type="spellStart"/>
      <w:r>
        <w:t>vendas</w:t>
      </w:r>
      <w:proofErr w:type="spellEnd"/>
      <w:r>
        <w:t xml:space="preserve"> do </w:t>
      </w:r>
      <w:proofErr w:type="spellStart"/>
      <w:r>
        <w:t>dia</w:t>
      </w:r>
      <w:proofErr w:type="spellEnd"/>
      <w:r>
        <w:t xml:space="preserve"> (item, </w:t>
      </w:r>
      <w:proofErr w:type="spellStart"/>
      <w:r>
        <w:t>quantidade</w:t>
      </w:r>
      <w:proofErr w:type="spellEnd"/>
      <w:r>
        <w:t xml:space="preserve">, valor </w:t>
      </w:r>
      <w:proofErr w:type="spellStart"/>
      <w:r>
        <w:t>vendido</w:t>
      </w:r>
      <w:proofErr w:type="spellEnd"/>
      <w:r>
        <w:t>):</w:t>
      </w:r>
    </w:p>
    <w:p w14:paraId="20F16038" w14:textId="77777777" w:rsidR="006D77AA" w:rsidRDefault="00000000">
      <w:pPr>
        <w:pStyle w:val="CitaoIntensa"/>
      </w:pPr>
      <w:proofErr w:type="spellStart"/>
      <w:r>
        <w:t>vendas</w:t>
      </w:r>
      <w:proofErr w:type="spellEnd"/>
      <w:r>
        <w:t xml:space="preserve"> = [</w:t>
      </w:r>
      <w:r>
        <w:br/>
        <w:t xml:space="preserve">    ["banana", 5, 2.00],      # R$ 10.00</w:t>
      </w:r>
      <w:r>
        <w:br/>
        <w:t xml:space="preserve">    ["</w:t>
      </w:r>
      <w:proofErr w:type="spellStart"/>
      <w:r>
        <w:t>maçã</w:t>
      </w:r>
      <w:proofErr w:type="spellEnd"/>
      <w:r>
        <w:t>", 8, 2.50],        # R$ 20.00</w:t>
      </w:r>
      <w:r>
        <w:br/>
        <w:t xml:space="preserve">    ["</w:t>
      </w:r>
      <w:proofErr w:type="spellStart"/>
      <w:r>
        <w:t>melancia</w:t>
      </w:r>
      <w:proofErr w:type="spellEnd"/>
      <w:r>
        <w:t>", 4, 7.00],    # R$ 28.00</w:t>
      </w:r>
      <w:r>
        <w:br/>
        <w:t xml:space="preserve">    ["abacaxi", 4, 5.50],     # R$ 22.00</w:t>
      </w:r>
      <w:r>
        <w:br/>
        <w:t xml:space="preserve">    ["</w:t>
      </w:r>
      <w:proofErr w:type="spellStart"/>
      <w:r>
        <w:t>aveia</w:t>
      </w:r>
      <w:proofErr w:type="spellEnd"/>
      <w:r>
        <w:t>", 6, 4.00],       # R$ 24.00</w:t>
      </w:r>
      <w:r>
        <w:br/>
        <w:t xml:space="preserve">    ["granola", 8, 5.50],     # R$ 44.00</w:t>
      </w:r>
      <w:r>
        <w:br/>
        <w:t xml:space="preserve">    ["</w:t>
      </w:r>
      <w:proofErr w:type="spellStart"/>
      <w:r>
        <w:t>milho</w:t>
      </w:r>
      <w:proofErr w:type="spellEnd"/>
      <w:r>
        <w:t>", 4, 3.80],       # R$ 15.20</w:t>
      </w:r>
      <w:r>
        <w:br/>
        <w:t xml:space="preserve">    ["trigo", 7, 4.50],       # R$ 31.50</w:t>
      </w:r>
      <w:r>
        <w:br/>
        <w:t xml:space="preserve">    ["</w:t>
      </w:r>
      <w:proofErr w:type="spellStart"/>
      <w:r>
        <w:t>linhaça</w:t>
      </w:r>
      <w:proofErr w:type="spellEnd"/>
      <w:r>
        <w:t>", 5, 6.00],     # R$ 30.00</w:t>
      </w:r>
      <w:r>
        <w:br/>
        <w:t xml:space="preserve">    ["</w:t>
      </w:r>
      <w:proofErr w:type="spellStart"/>
      <w:r>
        <w:t>maçã</w:t>
      </w:r>
      <w:proofErr w:type="spellEnd"/>
      <w:r>
        <w:t xml:space="preserve">", 1, 2.00],        # ⚠️ </w:t>
      </w:r>
      <w:proofErr w:type="spellStart"/>
      <w:r>
        <w:t>abaixo</w:t>
      </w:r>
      <w:proofErr w:type="spellEnd"/>
      <w:r>
        <w:t xml:space="preserve"> do </w:t>
      </w:r>
      <w:proofErr w:type="spellStart"/>
      <w:r>
        <w:t>preço</w:t>
      </w:r>
      <w:proofErr w:type="spellEnd"/>
      <w:r>
        <w:br/>
      </w:r>
      <w:r>
        <w:lastRenderedPageBreak/>
        <w:t xml:space="preserve">    ["</w:t>
      </w:r>
      <w:proofErr w:type="spellStart"/>
      <w:r>
        <w:t>milho</w:t>
      </w:r>
      <w:proofErr w:type="spellEnd"/>
      <w:r>
        <w:t xml:space="preserve">", 1, 4.50]        # ⚠️ </w:t>
      </w:r>
      <w:proofErr w:type="spellStart"/>
      <w:r>
        <w:t>acima</w:t>
      </w:r>
      <w:proofErr w:type="spellEnd"/>
      <w:r>
        <w:t xml:space="preserve"> do </w:t>
      </w:r>
      <w:proofErr w:type="spellStart"/>
      <w:r>
        <w:t>preço</w:t>
      </w:r>
      <w:proofErr w:type="spellEnd"/>
      <w:r>
        <w:br/>
        <w:t>]</w:t>
      </w:r>
    </w:p>
    <w:p w14:paraId="6705151D" w14:textId="77777777" w:rsidR="006D77AA" w:rsidRDefault="00000000">
      <w:pPr>
        <w:pStyle w:val="Ttulo1"/>
      </w:pPr>
      <w:r>
        <w:t xml:space="preserve">🎯 </w:t>
      </w:r>
      <w:proofErr w:type="spellStart"/>
      <w:r>
        <w:t>Objetivos</w:t>
      </w:r>
      <w:proofErr w:type="spellEnd"/>
      <w:r>
        <w:t xml:space="preserve"> do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:</w:t>
      </w:r>
    </w:p>
    <w:p w14:paraId="4907F265" w14:textId="0DEA4F2F" w:rsidR="006D77AA" w:rsidRDefault="00000000">
      <w:r>
        <w:t xml:space="preserve">- </w:t>
      </w:r>
      <w:proofErr w:type="spellStart"/>
      <w:r>
        <w:t>Mostrar</w:t>
      </w:r>
      <w:proofErr w:type="spellEnd"/>
      <w:r>
        <w:t xml:space="preserve"> um </w:t>
      </w:r>
      <w:proofErr w:type="spellStart"/>
      <w:r>
        <w:t>relatório</w:t>
      </w:r>
      <w:proofErr w:type="spellEnd"/>
      <w:r>
        <w:t xml:space="preserve"> de </w:t>
      </w:r>
      <w:proofErr w:type="spellStart"/>
      <w:r>
        <w:t>vendas</w:t>
      </w:r>
      <w:proofErr w:type="spellEnd"/>
      <w:r>
        <w:t xml:space="preserve"> com:</w:t>
      </w:r>
      <w:r>
        <w:br/>
        <w:t xml:space="preserve">   → </w:t>
      </w:r>
      <w:proofErr w:type="spellStart"/>
      <w:r>
        <w:t>Produto</w:t>
      </w:r>
      <w:proofErr w:type="spellEnd"/>
      <w:r>
        <w:t xml:space="preserve">, </w:t>
      </w:r>
      <w:proofErr w:type="spellStart"/>
      <w:r>
        <w:t>quantidade</w:t>
      </w:r>
      <w:proofErr w:type="spellEnd"/>
      <w:r>
        <w:t xml:space="preserve">, </w:t>
      </w:r>
      <w:proofErr w:type="spellStart"/>
      <w:r>
        <w:t>preço</w:t>
      </w:r>
      <w:proofErr w:type="spellEnd"/>
      <w:r>
        <w:t xml:space="preserve"> real, </w:t>
      </w:r>
      <w:proofErr w:type="spellStart"/>
      <w:r>
        <w:t>preço</w:t>
      </w:r>
      <w:proofErr w:type="spellEnd"/>
      <w:r>
        <w:t xml:space="preserve"> </w:t>
      </w:r>
      <w:proofErr w:type="spellStart"/>
      <w:r>
        <w:t>vendido</w:t>
      </w:r>
      <w:proofErr w:type="spellEnd"/>
      <w:r>
        <w:t xml:space="preserve">, total </w:t>
      </w:r>
      <w:proofErr w:type="spellStart"/>
      <w:r>
        <w:t>vendido</w:t>
      </w:r>
      <w:proofErr w:type="spellEnd"/>
      <w:r>
        <w:br/>
      </w:r>
      <w:r>
        <w:br/>
        <w:t xml:space="preserve">- </w:t>
      </w:r>
      <w:proofErr w:type="spellStart"/>
      <w:r>
        <w:t>Calcular</w:t>
      </w:r>
      <w:proofErr w:type="spellEnd"/>
      <w:r>
        <w:t xml:space="preserve"> e </w:t>
      </w:r>
      <w:proofErr w:type="spellStart"/>
      <w:r>
        <w:t>exibir</w:t>
      </w:r>
      <w:proofErr w:type="spellEnd"/>
      <w:r>
        <w:t>:</w:t>
      </w:r>
      <w:r>
        <w:br/>
        <w:t xml:space="preserve">   → Total </w:t>
      </w:r>
      <w:proofErr w:type="spellStart"/>
      <w:r>
        <w:t>geral</w:t>
      </w:r>
      <w:proofErr w:type="spellEnd"/>
      <w:r>
        <w:t xml:space="preserve"> de </w:t>
      </w:r>
      <w:proofErr w:type="spellStart"/>
      <w:r>
        <w:t>vendas</w:t>
      </w:r>
      <w:proofErr w:type="spellEnd"/>
      <w:r>
        <w:t xml:space="preserve"> </w:t>
      </w:r>
      <w:r>
        <w:br/>
        <w:t xml:space="preserve">   → Total </w:t>
      </w:r>
      <w:proofErr w:type="spellStart"/>
      <w:r>
        <w:t>vendido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frutas</w:t>
      </w:r>
      <w:proofErr w:type="spellEnd"/>
      <w:r>
        <w:t xml:space="preserve"> </w:t>
      </w:r>
      <w:r>
        <w:br/>
        <w:t xml:space="preserve">   → Total </w:t>
      </w:r>
      <w:proofErr w:type="spellStart"/>
      <w:r>
        <w:t>vendido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cereais</w:t>
      </w:r>
      <w:proofErr w:type="spellEnd"/>
      <w:r>
        <w:t xml:space="preserve"> </w:t>
      </w:r>
      <w:r>
        <w:br/>
        <w:t xml:space="preserve">- </w:t>
      </w:r>
      <w:proofErr w:type="spellStart"/>
      <w:r>
        <w:t>Identificar</w:t>
      </w:r>
      <w:proofErr w:type="spellEnd"/>
      <w:r>
        <w:t xml:space="preserve"> </w:t>
      </w:r>
      <w:r w:rsidR="00A05B2E">
        <w:t xml:space="preserve">o item </w:t>
      </w:r>
      <w:proofErr w:type="spellStart"/>
      <w:r w:rsidR="00A05B2E">
        <w:t>mais</w:t>
      </w:r>
      <w:proofErr w:type="spellEnd"/>
      <w:r w:rsidR="00A05B2E">
        <w:t xml:space="preserve"> e o </w:t>
      </w:r>
      <w:proofErr w:type="spellStart"/>
      <w:r w:rsidR="00A05B2E">
        <w:t>menos</w:t>
      </w:r>
      <w:proofErr w:type="spellEnd"/>
      <w:r>
        <w:t xml:space="preserve"> </w:t>
      </w:r>
      <w:proofErr w:type="spellStart"/>
      <w:r w:rsidR="00A05B2E">
        <w:t>vendido</w:t>
      </w:r>
      <w:proofErr w:type="spellEnd"/>
      <w:r w:rsidR="00A05B2E">
        <w:t>.</w:t>
      </w:r>
    </w:p>
    <w:p w14:paraId="50EAE601" w14:textId="77777777" w:rsidR="006D77AA" w:rsidRDefault="00000000">
      <w:pPr>
        <w:pStyle w:val="Ttulo1"/>
      </w:pPr>
      <w:r>
        <w:t xml:space="preserve">💡 </w:t>
      </w:r>
      <w:proofErr w:type="spellStart"/>
      <w:r>
        <w:t>Dicas</w:t>
      </w:r>
      <w:proofErr w:type="spellEnd"/>
      <w:r>
        <w:t xml:space="preserve"> para </w:t>
      </w:r>
      <w:proofErr w:type="spellStart"/>
      <w:r>
        <w:t>te</w:t>
      </w:r>
      <w:proofErr w:type="spellEnd"/>
      <w:r>
        <w:t xml:space="preserve"> </w:t>
      </w:r>
      <w:proofErr w:type="spellStart"/>
      <w:r>
        <w:t>ajudar</w:t>
      </w:r>
      <w:proofErr w:type="spellEnd"/>
      <w:r>
        <w:t>:</w:t>
      </w:r>
    </w:p>
    <w:p w14:paraId="5E86A1FB" w14:textId="77777777" w:rsidR="006D77AA" w:rsidRDefault="00000000">
      <w:r>
        <w:t xml:space="preserve">- Use um </w:t>
      </w:r>
      <w:proofErr w:type="spellStart"/>
      <w:r>
        <w:t>dicionário</w:t>
      </w:r>
      <w:proofErr w:type="spellEnd"/>
      <w:r>
        <w:t xml:space="preserve"> </w:t>
      </w:r>
      <w:proofErr w:type="spellStart"/>
      <w:r>
        <w:t>chamado</w:t>
      </w:r>
      <w:proofErr w:type="spellEnd"/>
      <w:r>
        <w:t xml:space="preserve"> </w:t>
      </w:r>
      <w:proofErr w:type="spellStart"/>
      <w:r>
        <w:t>resumo</w:t>
      </w:r>
      <w:proofErr w:type="spellEnd"/>
      <w:r>
        <w:t xml:space="preserve"> para </w:t>
      </w:r>
      <w:proofErr w:type="spellStart"/>
      <w:r>
        <w:t>agrupar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produto</w:t>
      </w:r>
      <w:proofErr w:type="spellEnd"/>
      <w:r>
        <w:br/>
        <w:t xml:space="preserve">- </w:t>
      </w:r>
      <w:proofErr w:type="spellStart"/>
      <w:r>
        <w:t>Crie</w:t>
      </w:r>
      <w:proofErr w:type="spellEnd"/>
      <w:r>
        <w:t xml:space="preserve"> </w:t>
      </w:r>
      <w:proofErr w:type="spellStart"/>
      <w:r>
        <w:t>variáveis</w:t>
      </w:r>
      <w:proofErr w:type="spellEnd"/>
      <w:r>
        <w:t xml:space="preserve"> </w:t>
      </w:r>
      <w:proofErr w:type="spellStart"/>
      <w:r>
        <w:t>auxiliares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total_geral</w:t>
      </w:r>
      <w:proofErr w:type="spellEnd"/>
      <w:r>
        <w:t xml:space="preserve">, </w:t>
      </w:r>
      <w:proofErr w:type="spellStart"/>
      <w:r>
        <w:t>total_frutas</w:t>
      </w:r>
      <w:proofErr w:type="spellEnd"/>
      <w:r>
        <w:t xml:space="preserve"> e </w:t>
      </w:r>
      <w:proofErr w:type="spellStart"/>
      <w:r>
        <w:t>total_cereais</w:t>
      </w:r>
      <w:proofErr w:type="spellEnd"/>
      <w:r>
        <w:br/>
        <w:t xml:space="preserve">- Use </w:t>
      </w:r>
      <w:proofErr w:type="spellStart"/>
      <w:r>
        <w:t>estruturas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for, if, in e += para </w:t>
      </w:r>
      <w:proofErr w:type="spellStart"/>
      <w:r>
        <w:t>acumular</w:t>
      </w:r>
      <w:proofErr w:type="spellEnd"/>
      <w:r>
        <w:t xml:space="preserve"> e </w:t>
      </w:r>
      <w:proofErr w:type="spellStart"/>
      <w:r>
        <w:t>comparar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</w:t>
      </w:r>
      <w:r>
        <w:br/>
        <w:t xml:space="preserve">- Compare </w:t>
      </w:r>
      <w:proofErr w:type="spellStart"/>
      <w:r>
        <w:t>preços</w:t>
      </w:r>
      <w:proofErr w:type="spellEnd"/>
      <w:r>
        <w:t xml:space="preserve"> com: if </w:t>
      </w:r>
      <w:proofErr w:type="spellStart"/>
      <w:r>
        <w:t>valor_vendido</w:t>
      </w:r>
      <w:proofErr w:type="spellEnd"/>
      <w:r>
        <w:t xml:space="preserve"> &lt; </w:t>
      </w:r>
      <w:proofErr w:type="spellStart"/>
      <w:r>
        <w:t>valor_real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&gt;</w:t>
      </w:r>
    </w:p>
    <w:p w14:paraId="6E01106B" w14:textId="77777777" w:rsidR="006D77AA" w:rsidRDefault="00000000">
      <w:pPr>
        <w:pStyle w:val="Ttulo1"/>
      </w:pPr>
      <w:r>
        <w:t xml:space="preserve">🔍 </w:t>
      </w:r>
      <w:proofErr w:type="spellStart"/>
      <w:r>
        <w:t>Exemplo</w:t>
      </w:r>
      <w:proofErr w:type="spellEnd"/>
      <w:r>
        <w:t xml:space="preserve"> de </w:t>
      </w:r>
      <w:proofErr w:type="spellStart"/>
      <w:r>
        <w:t>cálculo</w:t>
      </w:r>
      <w:proofErr w:type="spellEnd"/>
      <w:r>
        <w:t xml:space="preserve"> de total </w:t>
      </w:r>
      <w:proofErr w:type="spellStart"/>
      <w:r>
        <w:t>por</w:t>
      </w:r>
      <w:proofErr w:type="spellEnd"/>
      <w:r>
        <w:t xml:space="preserve"> item:</w:t>
      </w:r>
    </w:p>
    <w:p w14:paraId="004EDFF3" w14:textId="77777777" w:rsidR="00A05B2E" w:rsidRDefault="00000000" w:rsidP="00A05B2E">
      <w:pPr>
        <w:rPr>
          <w:rFonts w:ascii="Segoe UI Emoji" w:hAnsi="Segoe UI Emoji" w:cs="Segoe UI Emoji"/>
        </w:rPr>
      </w:pPr>
      <w:proofErr w:type="spellStart"/>
      <w:r>
        <w:t>Produto</w:t>
      </w:r>
      <w:proofErr w:type="spellEnd"/>
      <w:r>
        <w:t xml:space="preserve">: banana | </w:t>
      </w:r>
      <w:proofErr w:type="spellStart"/>
      <w:r>
        <w:t>Quantidade</w:t>
      </w:r>
      <w:proofErr w:type="spellEnd"/>
      <w:r>
        <w:t xml:space="preserve">: 5 | Valor </w:t>
      </w:r>
      <w:proofErr w:type="spellStart"/>
      <w:r>
        <w:t>vendido</w:t>
      </w:r>
      <w:proofErr w:type="spellEnd"/>
      <w:r>
        <w:t>: 2.00</w:t>
      </w:r>
      <w:r>
        <w:br/>
      </w:r>
      <w:proofErr w:type="spellStart"/>
      <w:r>
        <w:t>Cálculo</w:t>
      </w:r>
      <w:proofErr w:type="spellEnd"/>
      <w:r>
        <w:t>: 5 x 2.00 = R$ 10.00</w:t>
      </w:r>
      <w:r>
        <w:br/>
      </w:r>
    </w:p>
    <w:p w14:paraId="59755838" w14:textId="6CF7FA6C" w:rsidR="006D77AA" w:rsidRDefault="00000000" w:rsidP="00A05B2E">
      <w:r>
        <w:rPr>
          <w:rFonts w:ascii="Segoe UI Emoji" w:hAnsi="Segoe UI Emoji" w:cs="Segoe UI Emoji"/>
        </w:rPr>
        <w:t>🔍</w:t>
      </w:r>
      <w:r>
        <w:t xml:space="preserve"> </w:t>
      </w:r>
      <w:proofErr w:type="spellStart"/>
      <w:r>
        <w:t>Exemplo</w:t>
      </w:r>
      <w:proofErr w:type="spellEnd"/>
      <w:r>
        <w:t xml:space="preserve"> de </w:t>
      </w:r>
      <w:proofErr w:type="spellStart"/>
      <w:r>
        <w:t>cálculo</w:t>
      </w:r>
      <w:proofErr w:type="spellEnd"/>
      <w:r>
        <w:t xml:space="preserve"> com </w:t>
      </w:r>
      <w:proofErr w:type="spellStart"/>
      <w:r>
        <w:t>maior</w:t>
      </w:r>
      <w:proofErr w:type="spellEnd"/>
      <w:r>
        <w:t xml:space="preserve"> valor:</w:t>
      </w:r>
    </w:p>
    <w:p w14:paraId="05C64C71" w14:textId="77777777" w:rsidR="006D77AA" w:rsidRDefault="00000000">
      <w:pPr>
        <w:pStyle w:val="CitaoIntensa"/>
      </w:pPr>
      <w:r>
        <w:t xml:space="preserve"># </w:t>
      </w:r>
      <w:proofErr w:type="spellStart"/>
      <w:r>
        <w:t>Suponha</w:t>
      </w:r>
      <w:proofErr w:type="spellEnd"/>
      <w:r>
        <w:t xml:space="preserve"> que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processando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venda</w:t>
      </w:r>
      <w:proofErr w:type="spellEnd"/>
      <w:r>
        <w:t>:</w:t>
      </w:r>
      <w:r>
        <w:br/>
      </w:r>
      <w:proofErr w:type="spellStart"/>
      <w:r>
        <w:t>maior_valor</w:t>
      </w:r>
      <w:proofErr w:type="spellEnd"/>
      <w:r>
        <w:t xml:space="preserve"> = </w:t>
      </w:r>
      <w:proofErr w:type="gramStart"/>
      <w:r>
        <w:t>0  #</w:t>
      </w:r>
      <w:proofErr w:type="gramEnd"/>
      <w:r>
        <w:t xml:space="preserve"> </w:t>
      </w:r>
      <w:proofErr w:type="spellStart"/>
      <w:r>
        <w:t>inicia</w:t>
      </w:r>
      <w:proofErr w:type="spellEnd"/>
      <w:r>
        <w:t xml:space="preserve"> com zero</w:t>
      </w:r>
      <w:r>
        <w:br/>
      </w:r>
      <w:r>
        <w:br/>
        <w:t xml:space="preserve">for item, </w:t>
      </w:r>
      <w:proofErr w:type="spellStart"/>
      <w:r>
        <w:t>quantidade</w:t>
      </w:r>
      <w:proofErr w:type="spellEnd"/>
      <w:r>
        <w:t xml:space="preserve">, </w:t>
      </w:r>
      <w:proofErr w:type="spellStart"/>
      <w:r>
        <w:t>preco_vendido</w:t>
      </w:r>
      <w:proofErr w:type="spellEnd"/>
      <w:r>
        <w:t xml:space="preserve"> in </w:t>
      </w:r>
      <w:proofErr w:type="spellStart"/>
      <w:r>
        <w:t>vendas</w:t>
      </w:r>
      <w:proofErr w:type="spellEnd"/>
      <w:r>
        <w:t>:</w:t>
      </w:r>
      <w:r>
        <w:br/>
        <w:t xml:space="preserve">    total = </w:t>
      </w:r>
      <w:proofErr w:type="spellStart"/>
      <w:r>
        <w:t>quantidade</w:t>
      </w:r>
      <w:proofErr w:type="spellEnd"/>
      <w:r>
        <w:t xml:space="preserve"> * </w:t>
      </w:r>
      <w:proofErr w:type="spellStart"/>
      <w:r>
        <w:t>preco_vendido</w:t>
      </w:r>
      <w:proofErr w:type="spellEnd"/>
      <w:r>
        <w:br/>
      </w:r>
      <w:r>
        <w:br/>
        <w:t xml:space="preserve">    # </w:t>
      </w:r>
      <w:proofErr w:type="spellStart"/>
      <w:r>
        <w:t>Verifica</w:t>
      </w:r>
      <w:proofErr w:type="spellEnd"/>
      <w:r>
        <w:t xml:space="preserve"> se o total </w:t>
      </w:r>
      <w:proofErr w:type="spellStart"/>
      <w:r>
        <w:t>atual</w:t>
      </w:r>
      <w:proofErr w:type="spellEnd"/>
      <w:r>
        <w:t xml:space="preserve"> é o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agora</w:t>
      </w:r>
      <w:r>
        <w:br/>
        <w:t xml:space="preserve">    if total &gt; </w:t>
      </w:r>
      <w:proofErr w:type="spellStart"/>
      <w:r>
        <w:t>maior_valor</w:t>
      </w:r>
      <w:proofErr w:type="spellEnd"/>
      <w:r>
        <w:t>:</w:t>
      </w:r>
      <w:r>
        <w:br/>
        <w:t xml:space="preserve">        </w:t>
      </w:r>
      <w:proofErr w:type="spellStart"/>
      <w:r>
        <w:t>maior_valor</w:t>
      </w:r>
      <w:proofErr w:type="spellEnd"/>
      <w:r>
        <w:t xml:space="preserve"> = </w:t>
      </w:r>
      <w:proofErr w:type="gramStart"/>
      <w:r>
        <w:t>total  #</w:t>
      </w:r>
      <w:proofErr w:type="gramEnd"/>
      <w:r>
        <w:t xml:space="preserve"> </w:t>
      </w:r>
      <w:proofErr w:type="spellStart"/>
      <w:r>
        <w:t>atualiza</w:t>
      </w:r>
      <w:proofErr w:type="spellEnd"/>
      <w:r>
        <w:t xml:space="preserve"> o </w:t>
      </w:r>
      <w:proofErr w:type="spellStart"/>
      <w:r>
        <w:t>maior</w:t>
      </w:r>
      <w:proofErr w:type="spellEnd"/>
      <w:r>
        <w:t xml:space="preserve"> total</w:t>
      </w:r>
      <w:r>
        <w:br/>
      </w:r>
      <w:r>
        <w:br/>
        <w:t xml:space="preserve"># Ao final do </w:t>
      </w:r>
      <w:proofErr w:type="spellStart"/>
      <w:r>
        <w:t>laço</w:t>
      </w:r>
      <w:proofErr w:type="spellEnd"/>
      <w:r>
        <w:t xml:space="preserve">, </w:t>
      </w:r>
      <w:proofErr w:type="spellStart"/>
      <w:r>
        <w:t>maior_valor</w:t>
      </w:r>
      <w:proofErr w:type="spellEnd"/>
      <w:r>
        <w:t xml:space="preserve"> </w:t>
      </w:r>
      <w:proofErr w:type="spellStart"/>
      <w:r>
        <w:t>terá</w:t>
      </w:r>
      <w:proofErr w:type="spellEnd"/>
      <w:r>
        <w:t xml:space="preserve"> o </w:t>
      </w:r>
      <w:proofErr w:type="spellStart"/>
      <w:r>
        <w:t>maior</w:t>
      </w:r>
      <w:proofErr w:type="spellEnd"/>
      <w:r>
        <w:t xml:space="preserve"> valor </w:t>
      </w:r>
      <w:proofErr w:type="spellStart"/>
      <w:r>
        <w:t>vendido</w:t>
      </w:r>
      <w:proofErr w:type="spellEnd"/>
      <w:r>
        <w:t xml:space="preserve"> no </w:t>
      </w:r>
      <w:proofErr w:type="spellStart"/>
      <w:r>
        <w:t>dia</w:t>
      </w:r>
      <w:proofErr w:type="spellEnd"/>
    </w:p>
    <w:p w14:paraId="236F3457" w14:textId="77777777" w:rsidR="006D77AA" w:rsidRDefault="00000000">
      <w:r>
        <w:t xml:space="preserve">Esse </w:t>
      </w:r>
      <w:proofErr w:type="spellStart"/>
      <w:r>
        <w:t>exemplo</w:t>
      </w:r>
      <w:proofErr w:type="spellEnd"/>
      <w:r>
        <w:t xml:space="preserve">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guardar</w:t>
      </w:r>
      <w:proofErr w:type="spellEnd"/>
      <w:r>
        <w:t xml:space="preserve"> o </w:t>
      </w:r>
      <w:proofErr w:type="spellStart"/>
      <w:r>
        <w:t>maior</w:t>
      </w:r>
      <w:proofErr w:type="spellEnd"/>
      <w:r>
        <w:t xml:space="preserve"> valor </w:t>
      </w:r>
      <w:proofErr w:type="spellStart"/>
      <w:r>
        <w:t>encontrado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iteração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o for.</w:t>
      </w:r>
    </w:p>
    <w:sectPr w:rsidR="006D77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2209401">
    <w:abstractNumId w:val="8"/>
  </w:num>
  <w:num w:numId="2" w16cid:durableId="17242747">
    <w:abstractNumId w:val="6"/>
  </w:num>
  <w:num w:numId="3" w16cid:durableId="269554376">
    <w:abstractNumId w:val="5"/>
  </w:num>
  <w:num w:numId="4" w16cid:durableId="387458939">
    <w:abstractNumId w:val="4"/>
  </w:num>
  <w:num w:numId="5" w16cid:durableId="1727796917">
    <w:abstractNumId w:val="7"/>
  </w:num>
  <w:num w:numId="6" w16cid:durableId="758598851">
    <w:abstractNumId w:val="3"/>
  </w:num>
  <w:num w:numId="7" w16cid:durableId="707610983">
    <w:abstractNumId w:val="2"/>
  </w:num>
  <w:num w:numId="8" w16cid:durableId="1060441809">
    <w:abstractNumId w:val="1"/>
  </w:num>
  <w:num w:numId="9" w16cid:durableId="336467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2BE9"/>
    <w:rsid w:val="00326F90"/>
    <w:rsid w:val="006D77AA"/>
    <w:rsid w:val="00A05B2E"/>
    <w:rsid w:val="00AA1D8D"/>
    <w:rsid w:val="00AB0F73"/>
    <w:rsid w:val="00B47730"/>
    <w:rsid w:val="00CB0664"/>
    <w:rsid w:val="00DB3485"/>
    <w:rsid w:val="00F20F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ED50BD"/>
  <w14:defaultImageDpi w14:val="300"/>
  <w15:docId w15:val="{A2F07B28-C65A-4589-9178-179F6008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374</Words>
  <Characters>2025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Silvio Frank Barbosa Rodrigues</cp:lastModifiedBy>
  <cp:revision>2</cp:revision>
  <dcterms:created xsi:type="dcterms:W3CDTF">2013-12-23T23:15:00Z</dcterms:created>
  <dcterms:modified xsi:type="dcterms:W3CDTF">2025-04-14T21:47:00Z</dcterms:modified>
  <cp:category/>
</cp:coreProperties>
</file>